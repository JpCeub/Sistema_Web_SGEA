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77853" w14:textId="57E2524C" w:rsidR="00BC184C" w:rsidRPr="00BB5686" w:rsidRDefault="00BB5686">
      <w:pPr>
        <w:pStyle w:val="Ttulo1"/>
        <w:rPr>
          <w:sz w:val="44"/>
          <w:szCs w:val="44"/>
        </w:rPr>
      </w:pPr>
      <w:proofErr w:type="spellStart"/>
      <w:r w:rsidRPr="00BB5686">
        <w:rPr>
          <w:sz w:val="44"/>
          <w:szCs w:val="44"/>
        </w:rPr>
        <w:t>Documento</w:t>
      </w:r>
      <w:proofErr w:type="spellEnd"/>
      <w:r w:rsidRPr="00BB5686">
        <w:rPr>
          <w:sz w:val="44"/>
          <w:szCs w:val="44"/>
        </w:rPr>
        <w:t xml:space="preserve"> de </w:t>
      </w:r>
      <w:proofErr w:type="spellStart"/>
      <w:r w:rsidRPr="00BB5686">
        <w:rPr>
          <w:sz w:val="44"/>
          <w:szCs w:val="44"/>
        </w:rPr>
        <w:t>Requisitos</w:t>
      </w:r>
      <w:proofErr w:type="spellEnd"/>
      <w:r w:rsidRPr="00BB5686">
        <w:rPr>
          <w:sz w:val="44"/>
          <w:szCs w:val="44"/>
        </w:rPr>
        <w:t xml:space="preserve"> e </w:t>
      </w:r>
      <w:proofErr w:type="spellStart"/>
      <w:r w:rsidRPr="00BB5686">
        <w:rPr>
          <w:sz w:val="44"/>
          <w:szCs w:val="44"/>
        </w:rPr>
        <w:t>Casos</w:t>
      </w:r>
      <w:proofErr w:type="spellEnd"/>
      <w:r w:rsidRPr="00BB5686">
        <w:rPr>
          <w:sz w:val="44"/>
          <w:szCs w:val="44"/>
        </w:rPr>
        <w:t xml:space="preserve"> de </w:t>
      </w:r>
      <w:proofErr w:type="spellStart"/>
      <w:r w:rsidRPr="00BB5686">
        <w:rPr>
          <w:sz w:val="44"/>
          <w:szCs w:val="44"/>
        </w:rPr>
        <w:t>Uso</w:t>
      </w:r>
      <w:proofErr w:type="spellEnd"/>
      <w:r w:rsidR="00252166">
        <w:rPr>
          <w:sz w:val="44"/>
          <w:szCs w:val="44"/>
        </w:rPr>
        <w:br/>
      </w:r>
      <w:r w:rsidR="00252166">
        <w:rPr>
          <w:sz w:val="44"/>
          <w:szCs w:val="44"/>
        </w:rPr>
        <w:br/>
      </w:r>
      <w:proofErr w:type="spellStart"/>
      <w:r w:rsidR="00252166" w:rsidRPr="00252166">
        <w:rPr>
          <w:sz w:val="22"/>
          <w:szCs w:val="22"/>
        </w:rPr>
        <w:t>Integrantes</w:t>
      </w:r>
      <w:proofErr w:type="spellEnd"/>
      <w:r w:rsidR="00252166" w:rsidRPr="00252166">
        <w:rPr>
          <w:sz w:val="22"/>
          <w:szCs w:val="22"/>
        </w:rPr>
        <w:t>:</w:t>
      </w:r>
      <w:r w:rsidR="00252166">
        <w:rPr>
          <w:sz w:val="22"/>
          <w:szCs w:val="22"/>
        </w:rPr>
        <w:br/>
      </w:r>
      <w:r w:rsidR="00252166">
        <w:rPr>
          <w:sz w:val="22"/>
          <w:szCs w:val="22"/>
        </w:rPr>
        <w:br/>
      </w:r>
      <w:r w:rsidR="00252166" w:rsidRPr="00252166">
        <w:rPr>
          <w:color w:val="000000" w:themeColor="text1"/>
          <w:sz w:val="22"/>
          <w:szCs w:val="22"/>
        </w:rPr>
        <w:t>Arthur de Jesus Lira Rojas - 22404292</w:t>
      </w:r>
      <w:r w:rsidR="00252166" w:rsidRPr="00252166">
        <w:rPr>
          <w:color w:val="000000" w:themeColor="text1"/>
          <w:sz w:val="22"/>
          <w:szCs w:val="22"/>
        </w:rPr>
        <w:br/>
        <w:t xml:space="preserve">João Pedro </w:t>
      </w:r>
      <w:proofErr w:type="spellStart"/>
      <w:r w:rsidR="00252166" w:rsidRPr="00252166">
        <w:rPr>
          <w:color w:val="000000" w:themeColor="text1"/>
          <w:sz w:val="22"/>
          <w:szCs w:val="22"/>
        </w:rPr>
        <w:t>Roriz</w:t>
      </w:r>
      <w:proofErr w:type="spellEnd"/>
      <w:r w:rsidR="00252166" w:rsidRPr="00252166">
        <w:rPr>
          <w:color w:val="000000" w:themeColor="text1"/>
          <w:sz w:val="22"/>
          <w:szCs w:val="22"/>
        </w:rPr>
        <w:t xml:space="preserve"> – </w:t>
      </w:r>
      <w:r w:rsidR="00252166" w:rsidRPr="00252166">
        <w:rPr>
          <w:color w:val="000000" w:themeColor="text1"/>
          <w:sz w:val="22"/>
          <w:szCs w:val="22"/>
        </w:rPr>
        <w:t>22404348</w:t>
      </w:r>
      <w:r w:rsidR="00252166" w:rsidRPr="00252166">
        <w:rPr>
          <w:color w:val="000000" w:themeColor="text1"/>
          <w:sz w:val="22"/>
          <w:szCs w:val="22"/>
        </w:rPr>
        <w:br/>
        <w:t xml:space="preserve">Arthur </w:t>
      </w:r>
      <w:proofErr w:type="spellStart"/>
      <w:proofErr w:type="gramStart"/>
      <w:r w:rsidR="00252166" w:rsidRPr="00252166">
        <w:rPr>
          <w:color w:val="000000" w:themeColor="text1"/>
          <w:sz w:val="22"/>
          <w:szCs w:val="22"/>
        </w:rPr>
        <w:t>Dan</w:t>
      </w:r>
      <w:bookmarkStart w:id="0" w:name="_GoBack"/>
      <w:bookmarkEnd w:id="0"/>
      <w:r w:rsidR="00252166" w:rsidRPr="00252166">
        <w:rPr>
          <w:color w:val="000000" w:themeColor="text1"/>
          <w:sz w:val="22"/>
          <w:szCs w:val="22"/>
        </w:rPr>
        <w:t>tas</w:t>
      </w:r>
      <w:proofErr w:type="spellEnd"/>
      <w:r w:rsidR="00252166" w:rsidRPr="00252166">
        <w:rPr>
          <w:color w:val="000000" w:themeColor="text1"/>
          <w:sz w:val="22"/>
          <w:szCs w:val="22"/>
        </w:rPr>
        <w:t xml:space="preserve">  -</w:t>
      </w:r>
      <w:proofErr w:type="gramEnd"/>
      <w:r w:rsidR="00252166" w:rsidRPr="00252166">
        <w:rPr>
          <w:color w:val="000000" w:themeColor="text1"/>
          <w:sz w:val="22"/>
          <w:szCs w:val="22"/>
        </w:rPr>
        <w:t xml:space="preserve">  </w:t>
      </w:r>
      <w:r w:rsidR="00252166" w:rsidRPr="00252166">
        <w:rPr>
          <w:color w:val="000000" w:themeColor="text1"/>
          <w:sz w:val="22"/>
          <w:szCs w:val="22"/>
        </w:rPr>
        <w:t>22402868</w:t>
      </w:r>
      <w:r w:rsidR="00252166" w:rsidRPr="00252166">
        <w:rPr>
          <w:color w:val="000000" w:themeColor="text1"/>
          <w:sz w:val="22"/>
          <w:szCs w:val="22"/>
        </w:rPr>
        <w:br/>
      </w:r>
    </w:p>
    <w:p w14:paraId="6C5FD9BF" w14:textId="77777777" w:rsidR="00BC184C" w:rsidRPr="00BB5686" w:rsidRDefault="00BB5686">
      <w:pPr>
        <w:pStyle w:val="Ttulo2"/>
        <w:rPr>
          <w:sz w:val="32"/>
          <w:szCs w:val="32"/>
        </w:rPr>
      </w:pPr>
      <w:r w:rsidRPr="00BB5686">
        <w:rPr>
          <w:sz w:val="32"/>
          <w:szCs w:val="32"/>
        </w:rPr>
        <w:t>1. Introdução</w:t>
      </w:r>
    </w:p>
    <w:p w14:paraId="34316D2C" w14:textId="77777777" w:rsidR="00BC184C" w:rsidRDefault="00BB5686">
      <w:r>
        <w:t>O SGEA é um sistema web desenvolvido com Django que visa gerenciar eventos acadêmicos, permitindo o cadastro de usuários, criação e inscrição em eventos, emissão de certificados e autenticação de usuários. O sistema oferece diferentes perfis de acesso — Aluno, Professor e Organizador — com permissões específicas.</w:t>
      </w:r>
    </w:p>
    <w:p w14:paraId="67360354" w14:textId="77777777" w:rsidR="00BC184C" w:rsidRPr="00BB5686" w:rsidRDefault="00BB5686">
      <w:pPr>
        <w:pStyle w:val="Ttulo2"/>
        <w:rPr>
          <w:sz w:val="32"/>
          <w:szCs w:val="32"/>
        </w:rPr>
      </w:pPr>
      <w:r w:rsidRPr="00BB5686">
        <w:rPr>
          <w:sz w:val="32"/>
          <w:szCs w:val="32"/>
        </w:rPr>
        <w:t>2. Requisitos Funcionais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C184C" w14:paraId="16D9E910" w14:textId="77777777">
        <w:tc>
          <w:tcPr>
            <w:tcW w:w="2880" w:type="dxa"/>
          </w:tcPr>
          <w:p w14:paraId="1E2A9F42" w14:textId="77777777" w:rsidR="00BC184C" w:rsidRDefault="00BB5686">
            <w:r>
              <w:t>Código</w:t>
            </w:r>
          </w:p>
        </w:tc>
        <w:tc>
          <w:tcPr>
            <w:tcW w:w="2880" w:type="dxa"/>
          </w:tcPr>
          <w:p w14:paraId="642C7679" w14:textId="77777777" w:rsidR="00BC184C" w:rsidRDefault="00BB5686">
            <w:r>
              <w:t>Requisito</w:t>
            </w:r>
          </w:p>
        </w:tc>
        <w:tc>
          <w:tcPr>
            <w:tcW w:w="2880" w:type="dxa"/>
          </w:tcPr>
          <w:p w14:paraId="18C9F573" w14:textId="77777777" w:rsidR="00BC184C" w:rsidRDefault="00BB5686">
            <w:r>
              <w:t>Descrição</w:t>
            </w:r>
          </w:p>
        </w:tc>
      </w:tr>
      <w:tr w:rsidR="00BC184C" w14:paraId="3C3AD757" w14:textId="77777777">
        <w:tc>
          <w:tcPr>
            <w:tcW w:w="2880" w:type="dxa"/>
          </w:tcPr>
          <w:p w14:paraId="40CECBB3" w14:textId="77777777" w:rsidR="00BC184C" w:rsidRDefault="00BB5686">
            <w:r>
              <w:t>RF01</w:t>
            </w:r>
          </w:p>
        </w:tc>
        <w:tc>
          <w:tcPr>
            <w:tcW w:w="2880" w:type="dxa"/>
          </w:tcPr>
          <w:p w14:paraId="58697767" w14:textId="77777777" w:rsidR="00BC184C" w:rsidRDefault="00BB5686">
            <w:r>
              <w:t>Cadastro de Usuários</w:t>
            </w:r>
          </w:p>
        </w:tc>
        <w:tc>
          <w:tcPr>
            <w:tcW w:w="2880" w:type="dxa"/>
          </w:tcPr>
          <w:p w14:paraId="6116A167" w14:textId="77777777" w:rsidR="00BC184C" w:rsidRDefault="00BB5686">
            <w:r>
              <w:t>Permitir o cadastro de usuários com nome, telefone, instituição e perfil.</w:t>
            </w:r>
          </w:p>
        </w:tc>
      </w:tr>
      <w:tr w:rsidR="00BC184C" w14:paraId="729488B5" w14:textId="77777777">
        <w:tc>
          <w:tcPr>
            <w:tcW w:w="2880" w:type="dxa"/>
          </w:tcPr>
          <w:p w14:paraId="3864062A" w14:textId="77777777" w:rsidR="00BC184C" w:rsidRDefault="00BB5686">
            <w:r>
              <w:t>RF02</w:t>
            </w:r>
          </w:p>
        </w:tc>
        <w:tc>
          <w:tcPr>
            <w:tcW w:w="2880" w:type="dxa"/>
          </w:tcPr>
          <w:p w14:paraId="704D3FC3" w14:textId="77777777" w:rsidR="00BC184C" w:rsidRDefault="00BB5686">
            <w:r>
              <w:t>Autenticação de Usuários</w:t>
            </w:r>
          </w:p>
        </w:tc>
        <w:tc>
          <w:tcPr>
            <w:tcW w:w="2880" w:type="dxa"/>
          </w:tcPr>
          <w:p w14:paraId="5E94191E" w14:textId="77777777" w:rsidR="00BC184C" w:rsidRDefault="00BB5686">
            <w:r>
              <w:t>Permitir login e logout de usuários autenticados.</w:t>
            </w:r>
          </w:p>
        </w:tc>
      </w:tr>
      <w:tr w:rsidR="00BC184C" w14:paraId="6084A19E" w14:textId="77777777">
        <w:tc>
          <w:tcPr>
            <w:tcW w:w="2880" w:type="dxa"/>
          </w:tcPr>
          <w:p w14:paraId="474D8EC6" w14:textId="77777777" w:rsidR="00BC184C" w:rsidRDefault="00BB5686">
            <w:r>
              <w:t>RF03</w:t>
            </w:r>
          </w:p>
        </w:tc>
        <w:tc>
          <w:tcPr>
            <w:tcW w:w="2880" w:type="dxa"/>
          </w:tcPr>
          <w:p w14:paraId="056B2810" w14:textId="77777777" w:rsidR="00BC184C" w:rsidRDefault="00BB5686">
            <w:r>
              <w:t>Cadastro de Eventos</w:t>
            </w:r>
          </w:p>
        </w:tc>
        <w:tc>
          <w:tcPr>
            <w:tcW w:w="2880" w:type="dxa"/>
          </w:tcPr>
          <w:p w14:paraId="7AEC9107" w14:textId="77777777" w:rsidR="00BC184C" w:rsidRDefault="00BB5686">
            <w:r>
              <w:t>Permitir que organizadores criem, editem e excluam eventos.</w:t>
            </w:r>
          </w:p>
        </w:tc>
      </w:tr>
      <w:tr w:rsidR="00BC184C" w14:paraId="7FC93804" w14:textId="77777777">
        <w:tc>
          <w:tcPr>
            <w:tcW w:w="2880" w:type="dxa"/>
          </w:tcPr>
          <w:p w14:paraId="5B390FC6" w14:textId="77777777" w:rsidR="00BC184C" w:rsidRDefault="00BB5686">
            <w:r>
              <w:t>RF04</w:t>
            </w:r>
          </w:p>
        </w:tc>
        <w:tc>
          <w:tcPr>
            <w:tcW w:w="2880" w:type="dxa"/>
          </w:tcPr>
          <w:p w14:paraId="371F15EB" w14:textId="77777777" w:rsidR="00BC184C" w:rsidRDefault="00BB5686">
            <w:r>
              <w:t>Inscrição em Eventos</w:t>
            </w:r>
          </w:p>
        </w:tc>
        <w:tc>
          <w:tcPr>
            <w:tcW w:w="2880" w:type="dxa"/>
          </w:tcPr>
          <w:p w14:paraId="3E989CEE" w14:textId="77777777" w:rsidR="00BC184C" w:rsidRDefault="00BB5686">
            <w:r>
              <w:t>Permitir que usuários se inscrevam em eventos com vagas disponíveis.</w:t>
            </w:r>
          </w:p>
        </w:tc>
      </w:tr>
      <w:tr w:rsidR="00BC184C" w14:paraId="6720C975" w14:textId="77777777">
        <w:tc>
          <w:tcPr>
            <w:tcW w:w="2880" w:type="dxa"/>
          </w:tcPr>
          <w:p w14:paraId="6576DE52" w14:textId="77777777" w:rsidR="00BC184C" w:rsidRDefault="00BB5686">
            <w:r>
              <w:t>RF05</w:t>
            </w:r>
          </w:p>
        </w:tc>
        <w:tc>
          <w:tcPr>
            <w:tcW w:w="2880" w:type="dxa"/>
          </w:tcPr>
          <w:p w14:paraId="1C3BED26" w14:textId="77777777" w:rsidR="00BC184C" w:rsidRDefault="00BB5686">
            <w:r>
              <w:t>Emissão de Certificados</w:t>
            </w:r>
          </w:p>
        </w:tc>
        <w:tc>
          <w:tcPr>
            <w:tcW w:w="2880" w:type="dxa"/>
          </w:tcPr>
          <w:p w14:paraId="420579DC" w14:textId="77777777" w:rsidR="00BC184C" w:rsidRDefault="00BB5686">
            <w:r>
              <w:t>Permitir que organizadores emitam certificados para os participantes.</w:t>
            </w:r>
          </w:p>
        </w:tc>
      </w:tr>
    </w:tbl>
    <w:p w14:paraId="6FDD73DA" w14:textId="77777777" w:rsidR="00BC184C" w:rsidRPr="00BB5686" w:rsidRDefault="00BB5686">
      <w:pPr>
        <w:pStyle w:val="Ttulo2"/>
        <w:rPr>
          <w:sz w:val="32"/>
          <w:szCs w:val="32"/>
        </w:rPr>
      </w:pPr>
      <w:r w:rsidRPr="00BB5686">
        <w:rPr>
          <w:sz w:val="32"/>
          <w:szCs w:val="32"/>
        </w:rPr>
        <w:lastRenderedPageBreak/>
        <w:t>3. Requisitos Não Funcionais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C184C" w14:paraId="20DCFE0F" w14:textId="77777777">
        <w:tc>
          <w:tcPr>
            <w:tcW w:w="2880" w:type="dxa"/>
          </w:tcPr>
          <w:p w14:paraId="1DB2770C" w14:textId="77777777" w:rsidR="00BC184C" w:rsidRDefault="00BB5686">
            <w:r>
              <w:t>Código</w:t>
            </w:r>
          </w:p>
        </w:tc>
        <w:tc>
          <w:tcPr>
            <w:tcW w:w="2880" w:type="dxa"/>
          </w:tcPr>
          <w:p w14:paraId="628DBCC8" w14:textId="77777777" w:rsidR="00BC184C" w:rsidRDefault="00BB5686">
            <w:r>
              <w:t>Requisito</w:t>
            </w:r>
          </w:p>
        </w:tc>
        <w:tc>
          <w:tcPr>
            <w:tcW w:w="2880" w:type="dxa"/>
          </w:tcPr>
          <w:p w14:paraId="7290320C" w14:textId="77777777" w:rsidR="00BC184C" w:rsidRDefault="00BB5686">
            <w:r>
              <w:t>Descrição</w:t>
            </w:r>
          </w:p>
        </w:tc>
      </w:tr>
      <w:tr w:rsidR="00BC184C" w14:paraId="100DFB5E" w14:textId="77777777">
        <w:tc>
          <w:tcPr>
            <w:tcW w:w="2880" w:type="dxa"/>
          </w:tcPr>
          <w:p w14:paraId="590B3720" w14:textId="77777777" w:rsidR="00BC184C" w:rsidRDefault="00BB5686">
            <w:r>
              <w:t>RNF01</w:t>
            </w:r>
          </w:p>
        </w:tc>
        <w:tc>
          <w:tcPr>
            <w:tcW w:w="2880" w:type="dxa"/>
          </w:tcPr>
          <w:p w14:paraId="1E4EB0E0" w14:textId="77777777" w:rsidR="00BC184C" w:rsidRDefault="00BB5686">
            <w:r>
              <w:t>Plataforma</w:t>
            </w:r>
          </w:p>
        </w:tc>
        <w:tc>
          <w:tcPr>
            <w:tcW w:w="2880" w:type="dxa"/>
          </w:tcPr>
          <w:p w14:paraId="4BE44A94" w14:textId="77777777" w:rsidR="00BC184C" w:rsidRDefault="00BB5686">
            <w:r>
              <w:t>Desenvolvido em Django 4.2 com banco de dados SQLite3.</w:t>
            </w:r>
          </w:p>
        </w:tc>
      </w:tr>
      <w:tr w:rsidR="00BC184C" w14:paraId="0074C5B2" w14:textId="77777777">
        <w:tc>
          <w:tcPr>
            <w:tcW w:w="2880" w:type="dxa"/>
          </w:tcPr>
          <w:p w14:paraId="0370F256" w14:textId="77777777" w:rsidR="00BC184C" w:rsidRDefault="00BB5686">
            <w:r>
              <w:t>RNF02</w:t>
            </w:r>
          </w:p>
        </w:tc>
        <w:tc>
          <w:tcPr>
            <w:tcW w:w="2880" w:type="dxa"/>
          </w:tcPr>
          <w:p w14:paraId="1F0D6EAA" w14:textId="77777777" w:rsidR="00BC184C" w:rsidRDefault="00BB5686">
            <w:r>
              <w:t>Interface</w:t>
            </w:r>
          </w:p>
        </w:tc>
        <w:tc>
          <w:tcPr>
            <w:tcW w:w="2880" w:type="dxa"/>
          </w:tcPr>
          <w:p w14:paraId="615B23AE" w14:textId="59ED1243" w:rsidR="00BC184C" w:rsidRDefault="00BB5686">
            <w:proofErr w:type="spellStart"/>
            <w:r>
              <w:t>Uso</w:t>
            </w:r>
            <w:proofErr w:type="spellEnd"/>
            <w:r>
              <w:t xml:space="preserve"> de HTML5.</w:t>
            </w:r>
          </w:p>
        </w:tc>
      </w:tr>
      <w:tr w:rsidR="00BC184C" w14:paraId="4F82712D" w14:textId="77777777">
        <w:tc>
          <w:tcPr>
            <w:tcW w:w="2880" w:type="dxa"/>
          </w:tcPr>
          <w:p w14:paraId="1AD0FE54" w14:textId="77777777" w:rsidR="00BC184C" w:rsidRDefault="00BB5686">
            <w:r>
              <w:t>RNF03</w:t>
            </w:r>
          </w:p>
        </w:tc>
        <w:tc>
          <w:tcPr>
            <w:tcW w:w="2880" w:type="dxa"/>
          </w:tcPr>
          <w:p w14:paraId="5EB9ACFD" w14:textId="77777777" w:rsidR="00BC184C" w:rsidRDefault="00BB5686">
            <w:r>
              <w:t>Segurança</w:t>
            </w:r>
          </w:p>
        </w:tc>
        <w:tc>
          <w:tcPr>
            <w:tcW w:w="2880" w:type="dxa"/>
          </w:tcPr>
          <w:p w14:paraId="142E4E67" w14:textId="77777777" w:rsidR="00BC184C" w:rsidRDefault="00BB5686">
            <w:r>
              <w:t>Autenticação e controle de sessão padrão do Django.</w:t>
            </w:r>
          </w:p>
        </w:tc>
      </w:tr>
      <w:tr w:rsidR="00BC184C" w14:paraId="64E67DA5" w14:textId="77777777">
        <w:tc>
          <w:tcPr>
            <w:tcW w:w="2880" w:type="dxa"/>
          </w:tcPr>
          <w:p w14:paraId="5A3CA82F" w14:textId="77777777" w:rsidR="00BC184C" w:rsidRDefault="00BB5686">
            <w:r>
              <w:t>RNF04</w:t>
            </w:r>
          </w:p>
        </w:tc>
        <w:tc>
          <w:tcPr>
            <w:tcW w:w="2880" w:type="dxa"/>
          </w:tcPr>
          <w:p w14:paraId="640CEEEF" w14:textId="77777777" w:rsidR="00BC184C" w:rsidRDefault="00BB5686">
            <w:r>
              <w:t>Usabilidade</w:t>
            </w:r>
          </w:p>
        </w:tc>
        <w:tc>
          <w:tcPr>
            <w:tcW w:w="2880" w:type="dxa"/>
          </w:tcPr>
          <w:p w14:paraId="5F373B30" w14:textId="77777777" w:rsidR="00BC184C" w:rsidRDefault="00BB5686">
            <w:r>
              <w:t>Interface simples e intuitiva para fácil navegação.</w:t>
            </w:r>
          </w:p>
        </w:tc>
      </w:tr>
    </w:tbl>
    <w:p w14:paraId="796F21A4" w14:textId="77777777" w:rsidR="00BC184C" w:rsidRPr="00BB5686" w:rsidRDefault="00BB5686">
      <w:pPr>
        <w:pStyle w:val="Ttulo2"/>
        <w:rPr>
          <w:sz w:val="32"/>
          <w:szCs w:val="32"/>
        </w:rPr>
      </w:pPr>
      <w:r w:rsidRPr="00BB5686">
        <w:rPr>
          <w:sz w:val="32"/>
          <w:szCs w:val="32"/>
        </w:rPr>
        <w:t>4. Casos de Uso Principais</w:t>
      </w:r>
    </w:p>
    <w:p w14:paraId="376A96B3" w14:textId="77777777" w:rsidR="00BC184C" w:rsidRDefault="00BB5686">
      <w:pPr>
        <w:pStyle w:val="Ttulo3"/>
      </w:pPr>
      <w:r>
        <w:t>UC01 – Cadastro de Usuário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184C" w14:paraId="424FE34E" w14:textId="77777777">
        <w:tc>
          <w:tcPr>
            <w:tcW w:w="4320" w:type="dxa"/>
          </w:tcPr>
          <w:p w14:paraId="0F243044" w14:textId="77777777" w:rsidR="00BC184C" w:rsidRDefault="00BB5686">
            <w:r>
              <w:t>Campo</w:t>
            </w:r>
          </w:p>
        </w:tc>
        <w:tc>
          <w:tcPr>
            <w:tcW w:w="4320" w:type="dxa"/>
          </w:tcPr>
          <w:p w14:paraId="7A5C4F01" w14:textId="77777777" w:rsidR="00BC184C" w:rsidRDefault="00BB5686">
            <w:r>
              <w:t>Descrição</w:t>
            </w:r>
          </w:p>
        </w:tc>
      </w:tr>
      <w:tr w:rsidR="00BC184C" w14:paraId="3D3FE7AF" w14:textId="77777777">
        <w:tc>
          <w:tcPr>
            <w:tcW w:w="4320" w:type="dxa"/>
          </w:tcPr>
          <w:p w14:paraId="0DD0109D" w14:textId="77777777" w:rsidR="00BC184C" w:rsidRDefault="00BB5686">
            <w:r>
              <w:t>Ator Principal</w:t>
            </w:r>
          </w:p>
        </w:tc>
        <w:tc>
          <w:tcPr>
            <w:tcW w:w="4320" w:type="dxa"/>
          </w:tcPr>
          <w:p w14:paraId="021A1262" w14:textId="77777777" w:rsidR="00BC184C" w:rsidRDefault="00BB5686">
            <w:r>
              <w:t>Usuário (Aluno, Professor ou Organizador)</w:t>
            </w:r>
          </w:p>
        </w:tc>
      </w:tr>
      <w:tr w:rsidR="00BC184C" w14:paraId="671C66B0" w14:textId="77777777">
        <w:tc>
          <w:tcPr>
            <w:tcW w:w="4320" w:type="dxa"/>
          </w:tcPr>
          <w:p w14:paraId="57A7F340" w14:textId="77777777" w:rsidR="00BC184C" w:rsidRDefault="00BB5686">
            <w:r>
              <w:t>Pré-condição</w:t>
            </w:r>
          </w:p>
        </w:tc>
        <w:tc>
          <w:tcPr>
            <w:tcW w:w="4320" w:type="dxa"/>
          </w:tcPr>
          <w:p w14:paraId="612BC473" w14:textId="77777777" w:rsidR="00BC184C" w:rsidRDefault="00BB5686">
            <w:r>
              <w:t>Usuário acessa a página de cadastro.</w:t>
            </w:r>
          </w:p>
        </w:tc>
      </w:tr>
      <w:tr w:rsidR="00BC184C" w14:paraId="0821AA5D" w14:textId="77777777">
        <w:tc>
          <w:tcPr>
            <w:tcW w:w="4320" w:type="dxa"/>
          </w:tcPr>
          <w:p w14:paraId="479C51E4" w14:textId="77777777" w:rsidR="00BC184C" w:rsidRDefault="00BB5686">
            <w:r>
              <w:t>Fluxo Principal</w:t>
            </w:r>
          </w:p>
        </w:tc>
        <w:tc>
          <w:tcPr>
            <w:tcW w:w="4320" w:type="dxa"/>
          </w:tcPr>
          <w:p w14:paraId="52FE7D81" w14:textId="77777777" w:rsidR="00BC184C" w:rsidRDefault="00BB5686">
            <w:r>
              <w:t>Preenche os campos obrigatórios, o sistema valida e cria a conta.</w:t>
            </w:r>
          </w:p>
        </w:tc>
      </w:tr>
      <w:tr w:rsidR="00BC184C" w14:paraId="6BEFD49A" w14:textId="77777777">
        <w:tc>
          <w:tcPr>
            <w:tcW w:w="4320" w:type="dxa"/>
          </w:tcPr>
          <w:p w14:paraId="0E9165DD" w14:textId="77777777" w:rsidR="00BC184C" w:rsidRDefault="00BB5686">
            <w:r>
              <w:t>Pós-condição</w:t>
            </w:r>
          </w:p>
        </w:tc>
        <w:tc>
          <w:tcPr>
            <w:tcW w:w="4320" w:type="dxa"/>
          </w:tcPr>
          <w:p w14:paraId="7AFD8BF9" w14:textId="77777777" w:rsidR="00BC184C" w:rsidRDefault="00BB5686">
            <w:r>
              <w:t>Usuário registrado e autenticado.</w:t>
            </w:r>
          </w:p>
        </w:tc>
      </w:tr>
    </w:tbl>
    <w:p w14:paraId="6ABC0F9B" w14:textId="77777777" w:rsidR="00BC184C" w:rsidRDefault="00BB5686">
      <w:pPr>
        <w:pStyle w:val="Ttulo3"/>
      </w:pPr>
      <w:r>
        <w:t>UC02 – Login de Usuário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184C" w14:paraId="0454171F" w14:textId="77777777">
        <w:tc>
          <w:tcPr>
            <w:tcW w:w="4320" w:type="dxa"/>
          </w:tcPr>
          <w:p w14:paraId="4BAF8A4B" w14:textId="77777777" w:rsidR="00BC184C" w:rsidRDefault="00BB5686">
            <w:r>
              <w:t>Campo</w:t>
            </w:r>
          </w:p>
        </w:tc>
        <w:tc>
          <w:tcPr>
            <w:tcW w:w="4320" w:type="dxa"/>
          </w:tcPr>
          <w:p w14:paraId="2859490C" w14:textId="77777777" w:rsidR="00BC184C" w:rsidRDefault="00BB5686">
            <w:r>
              <w:t>Descrição</w:t>
            </w:r>
          </w:p>
        </w:tc>
      </w:tr>
      <w:tr w:rsidR="00BC184C" w14:paraId="38B6F541" w14:textId="77777777">
        <w:tc>
          <w:tcPr>
            <w:tcW w:w="4320" w:type="dxa"/>
          </w:tcPr>
          <w:p w14:paraId="2907B7DC" w14:textId="77777777" w:rsidR="00BC184C" w:rsidRDefault="00BB5686">
            <w:r>
              <w:t>Ator Principal</w:t>
            </w:r>
          </w:p>
        </w:tc>
        <w:tc>
          <w:tcPr>
            <w:tcW w:w="4320" w:type="dxa"/>
          </w:tcPr>
          <w:p w14:paraId="28254439" w14:textId="77777777" w:rsidR="00BC184C" w:rsidRDefault="00BB5686">
            <w:r>
              <w:t>Usuário cadastrado</w:t>
            </w:r>
          </w:p>
        </w:tc>
      </w:tr>
      <w:tr w:rsidR="00BC184C" w14:paraId="36EA86D5" w14:textId="77777777">
        <w:tc>
          <w:tcPr>
            <w:tcW w:w="4320" w:type="dxa"/>
          </w:tcPr>
          <w:p w14:paraId="5DEBA171" w14:textId="77777777" w:rsidR="00BC184C" w:rsidRDefault="00BB5686">
            <w:r>
              <w:t>Pré-condição</w:t>
            </w:r>
          </w:p>
        </w:tc>
        <w:tc>
          <w:tcPr>
            <w:tcW w:w="4320" w:type="dxa"/>
          </w:tcPr>
          <w:p w14:paraId="339D5C4B" w14:textId="77777777" w:rsidR="00BC184C" w:rsidRDefault="00BB5686">
            <w:r>
              <w:t>Usuário já possui conta.</w:t>
            </w:r>
          </w:p>
        </w:tc>
      </w:tr>
      <w:tr w:rsidR="00BC184C" w14:paraId="5734A52B" w14:textId="77777777">
        <w:tc>
          <w:tcPr>
            <w:tcW w:w="4320" w:type="dxa"/>
          </w:tcPr>
          <w:p w14:paraId="5E436E32" w14:textId="77777777" w:rsidR="00BC184C" w:rsidRDefault="00BB5686">
            <w:r>
              <w:t>Fluxo Principal</w:t>
            </w:r>
          </w:p>
        </w:tc>
        <w:tc>
          <w:tcPr>
            <w:tcW w:w="4320" w:type="dxa"/>
          </w:tcPr>
          <w:p w14:paraId="5BE765AE" w14:textId="77777777" w:rsidR="00BC184C" w:rsidRDefault="00BB5686">
            <w:r>
              <w:t>Usuário informa login e senha; sistema autentica e redireciona.</w:t>
            </w:r>
          </w:p>
        </w:tc>
      </w:tr>
      <w:tr w:rsidR="00BC184C" w14:paraId="3FB73D1E" w14:textId="77777777">
        <w:tc>
          <w:tcPr>
            <w:tcW w:w="4320" w:type="dxa"/>
          </w:tcPr>
          <w:p w14:paraId="19B13E1C" w14:textId="77777777" w:rsidR="00BC184C" w:rsidRDefault="00BB5686">
            <w:r>
              <w:t>Fluxo Alternativo</w:t>
            </w:r>
          </w:p>
        </w:tc>
        <w:tc>
          <w:tcPr>
            <w:tcW w:w="4320" w:type="dxa"/>
          </w:tcPr>
          <w:p w14:paraId="3FA889B2" w14:textId="77777777" w:rsidR="00BC184C" w:rsidRDefault="00BB5686">
            <w:r>
              <w:t>Exibe erro se as credenciais estiverem incorretas.</w:t>
            </w:r>
          </w:p>
        </w:tc>
      </w:tr>
    </w:tbl>
    <w:p w14:paraId="73B07E5D" w14:textId="77777777" w:rsidR="00BC184C" w:rsidRDefault="00BB5686">
      <w:pPr>
        <w:pStyle w:val="Ttulo3"/>
      </w:pPr>
      <w:r>
        <w:t>UC03 – Cadastro de Evento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184C" w14:paraId="345B330A" w14:textId="77777777">
        <w:tc>
          <w:tcPr>
            <w:tcW w:w="4320" w:type="dxa"/>
          </w:tcPr>
          <w:p w14:paraId="54ECA727" w14:textId="77777777" w:rsidR="00BC184C" w:rsidRDefault="00BB5686">
            <w:r>
              <w:t>Campo</w:t>
            </w:r>
          </w:p>
        </w:tc>
        <w:tc>
          <w:tcPr>
            <w:tcW w:w="4320" w:type="dxa"/>
          </w:tcPr>
          <w:p w14:paraId="15D55644" w14:textId="77777777" w:rsidR="00BC184C" w:rsidRDefault="00BB5686">
            <w:r>
              <w:t>Descrição</w:t>
            </w:r>
          </w:p>
        </w:tc>
      </w:tr>
      <w:tr w:rsidR="00BC184C" w14:paraId="48A5541F" w14:textId="77777777">
        <w:tc>
          <w:tcPr>
            <w:tcW w:w="4320" w:type="dxa"/>
          </w:tcPr>
          <w:p w14:paraId="29C1D349" w14:textId="77777777" w:rsidR="00BC184C" w:rsidRDefault="00BB5686">
            <w:r>
              <w:lastRenderedPageBreak/>
              <w:t>Ator Principal</w:t>
            </w:r>
          </w:p>
        </w:tc>
        <w:tc>
          <w:tcPr>
            <w:tcW w:w="4320" w:type="dxa"/>
          </w:tcPr>
          <w:p w14:paraId="0BD36A65" w14:textId="77777777" w:rsidR="00BC184C" w:rsidRDefault="00BB5686">
            <w:r>
              <w:t>Organizador</w:t>
            </w:r>
          </w:p>
        </w:tc>
      </w:tr>
      <w:tr w:rsidR="00BC184C" w14:paraId="6BA1A17D" w14:textId="77777777">
        <w:tc>
          <w:tcPr>
            <w:tcW w:w="4320" w:type="dxa"/>
          </w:tcPr>
          <w:p w14:paraId="09990248" w14:textId="77777777" w:rsidR="00BC184C" w:rsidRDefault="00BB5686">
            <w:r>
              <w:t>Pré-condição</w:t>
            </w:r>
          </w:p>
        </w:tc>
        <w:tc>
          <w:tcPr>
            <w:tcW w:w="4320" w:type="dxa"/>
          </w:tcPr>
          <w:p w14:paraId="4DF92F8A" w14:textId="77777777" w:rsidR="00BC184C" w:rsidRDefault="00BB5686">
            <w:r>
              <w:t>Organizador autenticado.</w:t>
            </w:r>
          </w:p>
        </w:tc>
      </w:tr>
      <w:tr w:rsidR="00BC184C" w14:paraId="3794EBFA" w14:textId="77777777">
        <w:tc>
          <w:tcPr>
            <w:tcW w:w="4320" w:type="dxa"/>
          </w:tcPr>
          <w:p w14:paraId="32BD28E1" w14:textId="77777777" w:rsidR="00BC184C" w:rsidRDefault="00BB5686">
            <w:r>
              <w:t>Fluxo Principal</w:t>
            </w:r>
          </w:p>
        </w:tc>
        <w:tc>
          <w:tcPr>
            <w:tcW w:w="4320" w:type="dxa"/>
          </w:tcPr>
          <w:p w14:paraId="1DD60BF1" w14:textId="77777777" w:rsidR="00BC184C" w:rsidRDefault="00BB5686">
            <w:r>
              <w:t>Preenche dados do evento e salva; sistema confirma o cadastro.</w:t>
            </w:r>
          </w:p>
        </w:tc>
      </w:tr>
      <w:tr w:rsidR="00BC184C" w14:paraId="46909F5E" w14:textId="77777777">
        <w:tc>
          <w:tcPr>
            <w:tcW w:w="4320" w:type="dxa"/>
          </w:tcPr>
          <w:p w14:paraId="672D9DF9" w14:textId="77777777" w:rsidR="00BC184C" w:rsidRDefault="00BB5686">
            <w:r>
              <w:t>Pós-condição</w:t>
            </w:r>
          </w:p>
        </w:tc>
        <w:tc>
          <w:tcPr>
            <w:tcW w:w="4320" w:type="dxa"/>
          </w:tcPr>
          <w:p w14:paraId="5C125696" w14:textId="77777777" w:rsidR="00BC184C" w:rsidRDefault="00BB5686">
            <w:r>
              <w:t>Evento disponível na lista de eventos.</w:t>
            </w:r>
          </w:p>
        </w:tc>
      </w:tr>
    </w:tbl>
    <w:p w14:paraId="353EC20D" w14:textId="77777777" w:rsidR="00BC184C" w:rsidRDefault="00BB5686">
      <w:pPr>
        <w:pStyle w:val="Ttulo3"/>
      </w:pPr>
      <w:r>
        <w:t>UC04 – Inscrição em Evento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184C" w14:paraId="55AE5B4C" w14:textId="77777777">
        <w:tc>
          <w:tcPr>
            <w:tcW w:w="4320" w:type="dxa"/>
          </w:tcPr>
          <w:p w14:paraId="43A72B96" w14:textId="77777777" w:rsidR="00BC184C" w:rsidRDefault="00BB5686">
            <w:r>
              <w:t>Campo</w:t>
            </w:r>
          </w:p>
        </w:tc>
        <w:tc>
          <w:tcPr>
            <w:tcW w:w="4320" w:type="dxa"/>
          </w:tcPr>
          <w:p w14:paraId="7F40028A" w14:textId="77777777" w:rsidR="00BC184C" w:rsidRDefault="00BB5686">
            <w:r>
              <w:t>Descrição</w:t>
            </w:r>
          </w:p>
        </w:tc>
      </w:tr>
      <w:tr w:rsidR="00BC184C" w14:paraId="7B625BE3" w14:textId="77777777">
        <w:tc>
          <w:tcPr>
            <w:tcW w:w="4320" w:type="dxa"/>
          </w:tcPr>
          <w:p w14:paraId="1CF1537E" w14:textId="77777777" w:rsidR="00BC184C" w:rsidRDefault="00BB5686">
            <w:r>
              <w:t>Ator Principal</w:t>
            </w:r>
          </w:p>
        </w:tc>
        <w:tc>
          <w:tcPr>
            <w:tcW w:w="4320" w:type="dxa"/>
          </w:tcPr>
          <w:p w14:paraId="711CDD4A" w14:textId="77777777" w:rsidR="00BC184C" w:rsidRDefault="00BB5686">
            <w:r>
              <w:t>Aluno ou Professor</w:t>
            </w:r>
          </w:p>
        </w:tc>
      </w:tr>
      <w:tr w:rsidR="00BC184C" w14:paraId="09E40A71" w14:textId="77777777">
        <w:tc>
          <w:tcPr>
            <w:tcW w:w="4320" w:type="dxa"/>
          </w:tcPr>
          <w:p w14:paraId="076C04FC" w14:textId="77777777" w:rsidR="00BC184C" w:rsidRDefault="00BB5686">
            <w:r>
              <w:t>Pré-condição</w:t>
            </w:r>
          </w:p>
        </w:tc>
        <w:tc>
          <w:tcPr>
            <w:tcW w:w="4320" w:type="dxa"/>
          </w:tcPr>
          <w:p w14:paraId="5607F237" w14:textId="77777777" w:rsidR="00BC184C" w:rsidRDefault="00BB5686">
            <w:r>
              <w:t>Usuário autenticado e evento com vagas.</w:t>
            </w:r>
          </w:p>
        </w:tc>
      </w:tr>
      <w:tr w:rsidR="00BC184C" w14:paraId="7C6B5C04" w14:textId="77777777">
        <w:tc>
          <w:tcPr>
            <w:tcW w:w="4320" w:type="dxa"/>
          </w:tcPr>
          <w:p w14:paraId="0C713818" w14:textId="77777777" w:rsidR="00BC184C" w:rsidRDefault="00BB5686">
            <w:r>
              <w:t>Fluxo Principal</w:t>
            </w:r>
          </w:p>
        </w:tc>
        <w:tc>
          <w:tcPr>
            <w:tcW w:w="4320" w:type="dxa"/>
          </w:tcPr>
          <w:p w14:paraId="6E81962E" w14:textId="77777777" w:rsidR="00BC184C" w:rsidRDefault="00BB5686">
            <w:r>
              <w:t>Usuário se inscreve; sistema registra e reduz uma vaga.</w:t>
            </w:r>
          </w:p>
        </w:tc>
      </w:tr>
      <w:tr w:rsidR="00BC184C" w14:paraId="67477146" w14:textId="77777777">
        <w:tc>
          <w:tcPr>
            <w:tcW w:w="4320" w:type="dxa"/>
          </w:tcPr>
          <w:p w14:paraId="3DB608A7" w14:textId="77777777" w:rsidR="00BC184C" w:rsidRDefault="00BB5686">
            <w:r>
              <w:t>Fluxo Alternativo</w:t>
            </w:r>
          </w:p>
        </w:tc>
        <w:tc>
          <w:tcPr>
            <w:tcW w:w="4320" w:type="dxa"/>
          </w:tcPr>
          <w:p w14:paraId="0B76CA9C" w14:textId="77777777" w:rsidR="00BC184C" w:rsidRDefault="00BB5686">
            <w:r>
              <w:t>Exibe erro se não houver vagas.</w:t>
            </w:r>
          </w:p>
        </w:tc>
      </w:tr>
    </w:tbl>
    <w:p w14:paraId="3AD189E2" w14:textId="77777777" w:rsidR="00BC184C" w:rsidRDefault="00BB5686">
      <w:pPr>
        <w:pStyle w:val="Ttulo3"/>
      </w:pPr>
      <w:r>
        <w:t>UC05 – Emissão de Certificados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184C" w14:paraId="6B1E5EBC" w14:textId="77777777">
        <w:tc>
          <w:tcPr>
            <w:tcW w:w="4320" w:type="dxa"/>
          </w:tcPr>
          <w:p w14:paraId="13A37BD2" w14:textId="77777777" w:rsidR="00BC184C" w:rsidRDefault="00BB5686">
            <w:r>
              <w:t>Campo</w:t>
            </w:r>
          </w:p>
        </w:tc>
        <w:tc>
          <w:tcPr>
            <w:tcW w:w="4320" w:type="dxa"/>
          </w:tcPr>
          <w:p w14:paraId="01D1DD2B" w14:textId="77777777" w:rsidR="00BC184C" w:rsidRDefault="00BB5686">
            <w:r>
              <w:t>Descrição</w:t>
            </w:r>
          </w:p>
        </w:tc>
      </w:tr>
      <w:tr w:rsidR="00BC184C" w14:paraId="7DBA28D1" w14:textId="77777777">
        <w:tc>
          <w:tcPr>
            <w:tcW w:w="4320" w:type="dxa"/>
          </w:tcPr>
          <w:p w14:paraId="07254146" w14:textId="77777777" w:rsidR="00BC184C" w:rsidRDefault="00BB5686">
            <w:r>
              <w:t>Ator Principal</w:t>
            </w:r>
          </w:p>
        </w:tc>
        <w:tc>
          <w:tcPr>
            <w:tcW w:w="4320" w:type="dxa"/>
          </w:tcPr>
          <w:p w14:paraId="3B45BEEC" w14:textId="77777777" w:rsidR="00BC184C" w:rsidRDefault="00BB5686">
            <w:r>
              <w:t>Organizador</w:t>
            </w:r>
          </w:p>
        </w:tc>
      </w:tr>
      <w:tr w:rsidR="00BC184C" w14:paraId="5D845F2D" w14:textId="77777777">
        <w:tc>
          <w:tcPr>
            <w:tcW w:w="4320" w:type="dxa"/>
          </w:tcPr>
          <w:p w14:paraId="69BCC5E5" w14:textId="77777777" w:rsidR="00BC184C" w:rsidRDefault="00BB5686">
            <w:r>
              <w:t>Pré-condição</w:t>
            </w:r>
          </w:p>
        </w:tc>
        <w:tc>
          <w:tcPr>
            <w:tcW w:w="4320" w:type="dxa"/>
          </w:tcPr>
          <w:p w14:paraId="0A00D8A8" w14:textId="77777777" w:rsidR="00BC184C" w:rsidRDefault="00BB5686">
            <w:r>
              <w:t>Usuário é organizador do evento com inscritos.</w:t>
            </w:r>
          </w:p>
        </w:tc>
      </w:tr>
      <w:tr w:rsidR="00BC184C" w14:paraId="3F966830" w14:textId="77777777">
        <w:tc>
          <w:tcPr>
            <w:tcW w:w="4320" w:type="dxa"/>
          </w:tcPr>
          <w:p w14:paraId="3A441964" w14:textId="77777777" w:rsidR="00BC184C" w:rsidRDefault="00BB5686">
            <w:r>
              <w:t>Fluxo Principal</w:t>
            </w:r>
          </w:p>
        </w:tc>
        <w:tc>
          <w:tcPr>
            <w:tcW w:w="4320" w:type="dxa"/>
          </w:tcPr>
          <w:p w14:paraId="618ED536" w14:textId="77777777" w:rsidR="00BC184C" w:rsidRDefault="00BB5686">
            <w:r>
              <w:t>Organizador emite certificados para inscritos.</w:t>
            </w:r>
          </w:p>
        </w:tc>
      </w:tr>
      <w:tr w:rsidR="00BC184C" w14:paraId="336A1AB0" w14:textId="77777777">
        <w:tc>
          <w:tcPr>
            <w:tcW w:w="4320" w:type="dxa"/>
          </w:tcPr>
          <w:p w14:paraId="0827BEAD" w14:textId="77777777" w:rsidR="00BC184C" w:rsidRDefault="00BB5686">
            <w:r>
              <w:t>Pós-condição</w:t>
            </w:r>
          </w:p>
        </w:tc>
        <w:tc>
          <w:tcPr>
            <w:tcW w:w="4320" w:type="dxa"/>
          </w:tcPr>
          <w:p w14:paraId="77CAA007" w14:textId="77777777" w:rsidR="00BC184C" w:rsidRDefault="00BB5686">
            <w:r>
              <w:t>Certificados gerados e disponíveis aos usuários.</w:t>
            </w:r>
          </w:p>
        </w:tc>
      </w:tr>
    </w:tbl>
    <w:p w14:paraId="088EAC61" w14:textId="77777777" w:rsidR="00BC184C" w:rsidRPr="00BB5686" w:rsidRDefault="00BB5686">
      <w:pPr>
        <w:pStyle w:val="Ttulo2"/>
        <w:rPr>
          <w:sz w:val="32"/>
          <w:szCs w:val="32"/>
        </w:rPr>
      </w:pPr>
      <w:r w:rsidRPr="00BB5686">
        <w:rPr>
          <w:sz w:val="32"/>
          <w:szCs w:val="32"/>
        </w:rPr>
        <w:t>5. Diagrama de Casos de Uso (descrição textual)</w:t>
      </w:r>
    </w:p>
    <w:p w14:paraId="6477C1EE" w14:textId="77777777" w:rsidR="00BC184C" w:rsidRDefault="00BB5686">
      <w:r>
        <w:t>- Usuário (Aluno/Professor): pode cadastrar-se, autenticar-se, inscrever-se em eventos e visualizar certificados.</w:t>
      </w:r>
      <w:r>
        <w:br/>
        <w:t>- Organizador: pode criar eventos, gerenciar inscrições e emitir certificados.</w:t>
      </w:r>
      <w:r>
        <w:br/>
        <w:t>- Sistema: valida entradas, controla sessões e gerencia persistência de dados.</w:t>
      </w:r>
    </w:p>
    <w:sectPr w:rsidR="00BC18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166"/>
    <w:rsid w:val="0029639D"/>
    <w:rsid w:val="00326F90"/>
    <w:rsid w:val="00AA1D8D"/>
    <w:rsid w:val="00B47730"/>
    <w:rsid w:val="00BB5686"/>
    <w:rsid w:val="00BC18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91901B"/>
  <w14:defaultImageDpi w14:val="300"/>
  <w15:docId w15:val="{CBC85DBB-05B5-4A63-B237-746C1B54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B63A96-1635-40F7-8BBD-066858B9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de jesus lira rojas</cp:lastModifiedBy>
  <cp:revision>3</cp:revision>
  <dcterms:created xsi:type="dcterms:W3CDTF">2013-12-23T23:15:00Z</dcterms:created>
  <dcterms:modified xsi:type="dcterms:W3CDTF">2025-10-16T22:21:00Z</dcterms:modified>
  <cp:category/>
</cp:coreProperties>
</file>